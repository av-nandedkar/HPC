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EFC4" w14:textId="77777777" w:rsidR="001243D7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B.Tech(Computer Science and Engineering)</w:t>
      </w:r>
    </w:p>
    <w:p w14:paraId="30F30CA5" w14:textId="77777777" w:rsidR="001243D7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7738DE22" w14:textId="77777777" w:rsidR="001243D7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5BAEABC8" w14:textId="77777777" w:rsidR="001243D7" w:rsidRDefault="001243D7">
      <w:pPr>
        <w:rPr>
          <w:rFonts w:ascii="Cambria" w:eastAsia="Cambria" w:hAnsi="Cambria" w:cs="Cambria"/>
        </w:rPr>
      </w:pPr>
    </w:p>
    <w:p w14:paraId="57010FC4" w14:textId="77777777" w:rsidR="001243D7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2</w:t>
      </w:r>
    </w:p>
    <w:p w14:paraId="5EC6B28F" w14:textId="77777777" w:rsidR="001243D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PRN: 22510047</w:t>
      </w:r>
    </w:p>
    <w:p w14:paraId="07BD086C" w14:textId="77777777" w:rsidR="001243D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Name:Aadarsh Venkatesh Nandedkar</w:t>
      </w:r>
    </w:p>
    <w:p w14:paraId="79F8BCFF" w14:textId="77777777" w:rsidR="001243D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Batch: B8</w:t>
      </w:r>
    </w:p>
    <w:p w14:paraId="56777174" w14:textId="77777777" w:rsidR="001243D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Study and implementation of basic OpenMP clauses</w:t>
      </w:r>
    </w:p>
    <w:p w14:paraId="3F4861DB" w14:textId="77777777" w:rsidR="001243D7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56DEEBEB" w14:textId="77777777" w:rsidR="001243D7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Vector Scalar Addition</w:t>
      </w:r>
    </w:p>
    <w:p w14:paraId="410D7CA6" w14:textId="77777777" w:rsidR="001243D7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Calculation of value of Pi</w:t>
      </w:r>
    </w:p>
    <w:p w14:paraId="3D73C3D2" w14:textId="77777777" w:rsidR="001243D7" w:rsidRDefault="00000000">
      <w:pP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Analyse the performance of your programs for different number of threads and Data size.</w:t>
      </w:r>
    </w:p>
    <w:p w14:paraId="1D2C2F20" w14:textId="77777777" w:rsidR="001243D7" w:rsidRDefault="001243D7">
      <w:pP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3189E50" w14:textId="77777777" w:rsidR="001243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>
        <w:rPr>
          <w:rFonts w:ascii="Cambria" w:eastAsia="Cambria" w:hAnsi="Cambria" w:cs="Cambria"/>
          <w:sz w:val="24"/>
          <w:szCs w:val="24"/>
        </w:rPr>
        <w:t>Vector Scalar Addition</w:t>
      </w:r>
    </w:p>
    <w:p w14:paraId="227E4C0A" w14:textId="77777777" w:rsidR="001243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237E177" w14:textId="75138D8F" w:rsidR="001243D7" w:rsidRDefault="006927C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3AD3574" wp14:editId="24FAA54F">
            <wp:extent cx="6858000" cy="3857625"/>
            <wp:effectExtent l="0" t="0" r="0" b="9525"/>
            <wp:docPr id="1203701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7729" w14:textId="77777777" w:rsidR="001243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114300" distB="114300" distL="114300" distR="114300" wp14:anchorId="50CD6F1C" wp14:editId="742C684D">
            <wp:extent cx="5943600" cy="5308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2D12" w14:textId="77777777" w:rsidR="001243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 &amp; Analysis:</w:t>
      </w:r>
    </w:p>
    <w:p w14:paraId="072EE8D4" w14:textId="77777777" w:rsidR="001243D7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rus2bii1yl0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OpenMP Basics Used in the Program</w:t>
      </w:r>
    </w:p>
    <w:p w14:paraId="2DA6C5F6" w14:textId="77777777" w:rsidR="001243D7" w:rsidRDefault="00000000">
      <w:pPr>
        <w:pStyle w:val="Heading3"/>
        <w:rPr>
          <w:rFonts w:ascii="Times New Roman" w:eastAsia="Times New Roman" w:hAnsi="Times New Roman" w:cs="Times New Roman"/>
        </w:rPr>
      </w:pPr>
      <w:bookmarkStart w:id="1" w:name="_vy9uwcjrrd5f" w:colFirst="0" w:colLast="0"/>
      <w:bookmarkEnd w:id="1"/>
      <w:r>
        <w:rPr>
          <w:rFonts w:ascii="Times New Roman" w:eastAsia="Times New Roman" w:hAnsi="Times New Roman" w:cs="Times New Roman"/>
        </w:rPr>
        <w:t>a) #pragma omp parallel for</w:t>
      </w:r>
    </w:p>
    <w:p w14:paraId="72054A00" w14:textId="77777777" w:rsidR="001243D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directive parallelizes the for loop, distributing iterations across multiple threads.</w:t>
      </w:r>
    </w:p>
    <w:p w14:paraId="4FF4E7D2" w14:textId="77777777" w:rsidR="001243D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Each thread computes a portion of the loop iterations, improving performance for large vectors.</w:t>
      </w:r>
    </w:p>
    <w:p w14:paraId="016E4D04" w14:textId="77777777" w:rsidR="001243D7" w:rsidRDefault="00000000">
      <w:pPr>
        <w:pStyle w:val="Heading3"/>
        <w:rPr>
          <w:rFonts w:ascii="Times New Roman" w:eastAsia="Times New Roman" w:hAnsi="Times New Roman" w:cs="Times New Roman"/>
        </w:rPr>
      </w:pPr>
      <w:bookmarkStart w:id="2" w:name="_ibdrgwfu5y71" w:colFirst="0" w:colLast="0"/>
      <w:bookmarkEnd w:id="2"/>
      <w:r>
        <w:rPr>
          <w:rFonts w:ascii="Times New Roman" w:eastAsia="Times New Roman" w:hAnsi="Times New Roman" w:cs="Times New Roman"/>
        </w:rPr>
        <w:t>b) omp_set_num_threads(threads)</w:t>
      </w:r>
    </w:p>
    <w:p w14:paraId="7F8D513D" w14:textId="77777777" w:rsidR="001243D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Explicitly sets the number of threads to use.</w:t>
      </w:r>
    </w:p>
    <w:p w14:paraId="6B72999A" w14:textId="77777777" w:rsidR="001243D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more threads than available CPU cores are requested, OpenMP may limit actual thread usage.</w:t>
      </w:r>
    </w:p>
    <w:p w14:paraId="267BABD9" w14:textId="77777777" w:rsidR="001243D7" w:rsidRDefault="00000000">
      <w:pPr>
        <w:pStyle w:val="Heading3"/>
        <w:rPr>
          <w:rFonts w:ascii="Times New Roman" w:eastAsia="Times New Roman" w:hAnsi="Times New Roman" w:cs="Times New Roman"/>
        </w:rPr>
      </w:pPr>
      <w:bookmarkStart w:id="3" w:name="_bud4gku3bth2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c) omp_get_wtime()</w:t>
      </w:r>
    </w:p>
    <w:p w14:paraId="717C63E5" w14:textId="77777777" w:rsidR="001243D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Used to measure clock time (real time taken for execution).</w:t>
      </w:r>
    </w:p>
    <w:p w14:paraId="4C112DA5" w14:textId="77777777" w:rsidR="001243D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Helps in comparing parallel vs. serial performance.</w:t>
      </w:r>
    </w:p>
    <w:p w14:paraId="4A10EAAF" w14:textId="77777777" w:rsidR="001243D7" w:rsidRDefault="001243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60809F4" w14:textId="77777777" w:rsidR="001243D7" w:rsidRDefault="001243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D7288F7" w14:textId="77777777" w:rsidR="001243D7" w:rsidRDefault="001243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DFD55D5" w14:textId="77777777" w:rsidR="001243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>
        <w:rPr>
          <w:rFonts w:ascii="Cambria" w:eastAsia="Cambria" w:hAnsi="Cambria" w:cs="Cambria"/>
          <w:sz w:val="24"/>
          <w:szCs w:val="24"/>
        </w:rPr>
        <w:t>Calculation of value of Pi</w:t>
      </w:r>
    </w:p>
    <w:p w14:paraId="6AD287A5" w14:textId="77777777" w:rsidR="001243D7" w:rsidRDefault="001243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9AAB8C8" w14:textId="77777777" w:rsidR="001243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157FA39B" w14:textId="77777777" w:rsidR="001243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114300" distB="114300" distL="114300" distR="114300" wp14:anchorId="66AA37B9" wp14:editId="2B28A7D3">
            <wp:extent cx="5943600" cy="4419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27B5" w14:textId="77777777" w:rsidR="001243D7" w:rsidRDefault="001243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6641FA7" w14:textId="4DF1F1F2" w:rsidR="001243D7" w:rsidRDefault="006927C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BA00A" wp14:editId="37B5FB0B">
            <wp:extent cx="6858000" cy="3857625"/>
            <wp:effectExtent l="0" t="0" r="0" b="9525"/>
            <wp:docPr id="98150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F56D" w14:textId="77777777" w:rsidR="001243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20BA3370" w14:textId="77777777" w:rsidR="001243D7" w:rsidRDefault="00000000">
      <w:pPr>
        <w:pStyle w:val="Heading3"/>
        <w:spacing w:line="167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" w:name="_2s5zr2sldqtz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OpenMP Parallelization</w:t>
      </w:r>
    </w:p>
    <w:p w14:paraId="22540530" w14:textId="77777777" w:rsidR="001243D7" w:rsidRDefault="00000000">
      <w:pPr>
        <w:spacing w:before="280" w:after="80" w:line="167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#pragma omp parallel for: Splits the loop across multiple CPU threads for faster computation.</w:t>
      </w:r>
    </w:p>
    <w:p w14:paraId="0C57D071" w14:textId="77777777" w:rsidR="001243D7" w:rsidRDefault="00000000">
      <w:pPr>
        <w:spacing w:before="280" w:after="80" w:line="167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private(x): Each thread gets its own copy of x (no conflicts between threads).</w:t>
      </w:r>
    </w:p>
    <w:p w14:paraId="1FE435E7" w14:textId="77777777" w:rsidR="001243D7" w:rsidRDefault="00000000">
      <w:pPr>
        <w:spacing w:before="280" w:after="80" w:line="167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reduction(+:sum): Combines partial sums from all threads safely (no race condition).</w:t>
      </w:r>
    </w:p>
    <w:p w14:paraId="10F490E6" w14:textId="77777777" w:rsidR="001243D7" w:rsidRDefault="00000000">
      <w:pPr>
        <w:spacing w:before="280" w:after="80" w:line="167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num_threads(num_threads): Sets the number of threads manually (user input).</w:t>
      </w:r>
    </w:p>
    <w:p w14:paraId="116780F4" w14:textId="77777777" w:rsidR="001243D7" w:rsidRDefault="001243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ACAC95C" w14:textId="77777777" w:rsidR="001243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609BBB84" w14:textId="77777777" w:rsidR="001243D7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OpenMP Helps:</w:t>
      </w:r>
    </w:p>
    <w:p w14:paraId="5175A2C6" w14:textId="77777777" w:rsidR="001243D7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Parallelizes the loop (#pragma omp parallel for), splitting work across threads.</w:t>
      </w:r>
    </w:p>
    <w:p w14:paraId="28F26E62" w14:textId="77777777" w:rsidR="001243D7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Uses reduction(+:sum) to safely combine results.</w:t>
      </w:r>
    </w:p>
    <w:p w14:paraId="77816104" w14:textId="77777777" w:rsidR="001243D7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Thread Count Impact</w:t>
      </w:r>
    </w:p>
    <w:p w14:paraId="3973D83B" w14:textId="77777777" w:rsidR="001243D7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Too few threads (1-2): Near-serial speed (minimal speedup).</w:t>
      </w:r>
    </w:p>
    <w:p w14:paraId="2C3B19FD" w14:textId="77777777" w:rsidR="001243D7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Optimal threads (=CPU cores): Best performance.</w:t>
      </w:r>
    </w:p>
    <w:p w14:paraId="7260CE7B" w14:textId="77777777" w:rsidR="001243D7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Too many threads (&gt;cores): Slower due to overhead (OS context switching).</w:t>
      </w:r>
    </w:p>
    <w:p w14:paraId="06DE4125" w14:textId="77777777" w:rsidR="001243D7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Accuracy Depends on NUM_STEPS (more steps = better precision), not threads.</w:t>
      </w:r>
    </w:p>
    <w:p w14:paraId="1775D0AE" w14:textId="77777777" w:rsidR="001243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Github Link: </w:t>
      </w:r>
    </w:p>
    <w:p w14:paraId="1DD36B72" w14:textId="36275CC0" w:rsidR="001243D7" w:rsidRDefault="001243D7">
      <w:pPr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 w:rsidR="00A25DB4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https://github.com/av-nandedkar/HPC</w:t>
        </w:r>
      </w:hyperlink>
    </w:p>
    <w:p w14:paraId="52CDABC9" w14:textId="77777777" w:rsidR="001243D7" w:rsidRDefault="001243D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74420C7" w14:textId="77777777" w:rsidR="001243D7" w:rsidRDefault="001243D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AA3534" w14:textId="77777777" w:rsidR="001243D7" w:rsidRDefault="001243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BC7ED99" w14:textId="77777777" w:rsidR="001243D7" w:rsidRDefault="001243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FF2DB07" w14:textId="77777777" w:rsidR="001243D7" w:rsidRDefault="001243D7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1243D7">
      <w:headerReference w:type="even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pgBorders>
        <w:top w:val="thickThinSmallGap" w:sz="24" w:space="1" w:color="auto"/>
        <w:left w:val="thickThinSmallGap" w:sz="24" w:space="4" w:color="auto"/>
        <w:bottom w:val="thickThinSmallGap" w:sz="24" w:space="1" w:color="auto"/>
        <w:right w:val="thickThinSmallGap" w:sz="24" w:space="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1E255" w14:textId="77777777" w:rsidR="001F1C93" w:rsidRDefault="001F1C93">
      <w:pPr>
        <w:spacing w:line="240" w:lineRule="auto"/>
      </w:pPr>
      <w:r>
        <w:separator/>
      </w:r>
    </w:p>
  </w:endnote>
  <w:endnote w:type="continuationSeparator" w:id="0">
    <w:p w14:paraId="65888023" w14:textId="77777777" w:rsidR="001F1C93" w:rsidRDefault="001F1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1B8F5" w14:textId="77777777" w:rsidR="001243D7" w:rsidRDefault="001243D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23A86" w14:textId="77777777" w:rsidR="001243D7" w:rsidRDefault="00000000">
    <w:pPr>
      <w:pBdr>
        <w:top w:val="single" w:sz="4" w:space="1" w:color="D9D9D9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27C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52C0F6F" w14:textId="77777777" w:rsidR="001243D7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DA8B5" w14:textId="77777777" w:rsidR="001243D7" w:rsidRDefault="001243D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C74B3" w14:textId="77777777" w:rsidR="001F1C93" w:rsidRDefault="001F1C93">
      <w:pPr>
        <w:spacing w:after="0"/>
      </w:pPr>
      <w:r>
        <w:separator/>
      </w:r>
    </w:p>
  </w:footnote>
  <w:footnote w:type="continuationSeparator" w:id="0">
    <w:p w14:paraId="5FCCB2F1" w14:textId="77777777" w:rsidR="001F1C93" w:rsidRDefault="001F1C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36348" w14:textId="77777777" w:rsidR="001243D7" w:rsidRDefault="001243D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768B" w14:textId="77777777" w:rsidR="001243D7" w:rsidRDefault="001243D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0098351">
    <w:abstractNumId w:val="2"/>
  </w:num>
  <w:num w:numId="2" w16cid:durableId="808938794">
    <w:abstractNumId w:val="1"/>
  </w:num>
  <w:num w:numId="3" w16cid:durableId="830365839">
    <w:abstractNumId w:val="3"/>
  </w:num>
  <w:num w:numId="4" w16cid:durableId="76134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3D7"/>
    <w:rsid w:val="001243D7"/>
    <w:rsid w:val="001F1C93"/>
    <w:rsid w:val="006927C7"/>
    <w:rsid w:val="00A25DB4"/>
    <w:rsid w:val="00A54392"/>
    <w:rsid w:val="00F436B5"/>
    <w:rsid w:val="00F61A8B"/>
    <w:rsid w:val="28DB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5BB9"/>
  <w15:docId w15:val="{5154195D-82EF-4EE4-BBCD-03A562BD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v-nandedkar/HP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aadar</dc:creator>
  <cp:lastModifiedBy>pranav kulkarni</cp:lastModifiedBy>
  <cp:revision>3</cp:revision>
  <dcterms:created xsi:type="dcterms:W3CDTF">2025-08-03T17:40:00Z</dcterms:created>
  <dcterms:modified xsi:type="dcterms:W3CDTF">2025-08-03T18:24:00Z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KSOProductBuildVer">
    <vt:lpwstr>1033-12.2.0.21931</vt:lpwstr>
  </property>
  <property fmtid="{D5CDD505-2E9C-101B-9397-08002B2CF9AE}" pid="4" name="ICV">
    <vt:lpwstr>E4CFDEEB891B4872B39344E6D6E55C41_12</vt:lpwstr>
  </property>
</Properties>
</file>